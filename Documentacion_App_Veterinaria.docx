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7A8F" w:rsidRPr="000C38FE" w:rsidRDefault="005C017B" w:rsidP="005C017B">
      <w:pPr>
        <w:rPr>
          <w:rFonts w:ascii="Arial Black" w:hAnsi="Arial Black"/>
          <w:sz w:val="32"/>
          <w:szCs w:val="32"/>
          <w:lang w:val="es-CO"/>
        </w:rPr>
      </w:pPr>
      <w:proofErr w:type="spellStart"/>
      <w:r w:rsidRPr="000C38FE">
        <w:rPr>
          <w:rFonts w:ascii="Arial Black" w:hAnsi="Arial Black"/>
          <w:sz w:val="32"/>
          <w:szCs w:val="32"/>
          <w:lang w:val="es-CO"/>
        </w:rPr>
        <w:t>Documentation</w:t>
      </w:r>
      <w:proofErr w:type="spellEnd"/>
      <w:r w:rsidR="005E555B" w:rsidRPr="000C38FE">
        <w:rPr>
          <w:rFonts w:ascii="Arial Black" w:hAnsi="Arial Black"/>
          <w:sz w:val="32"/>
          <w:szCs w:val="32"/>
          <w:lang w:val="es-CO"/>
        </w:rPr>
        <w:t xml:space="preserve"> del Proyecto – App de Gestión de Veterinaria</w:t>
      </w:r>
    </w:p>
    <w:p w:rsidR="00CA7A8F" w:rsidRPr="005C017B" w:rsidRDefault="005E555B">
      <w:pPr>
        <w:pStyle w:val="Ttulo1"/>
        <w:rPr>
          <w:color w:val="000000" w:themeColor="text1"/>
          <w:lang w:val="es-CO"/>
        </w:rPr>
      </w:pPr>
      <w:r w:rsidRPr="005C017B">
        <w:rPr>
          <w:color w:val="000000" w:themeColor="text1"/>
          <w:lang w:val="es-CO"/>
        </w:rPr>
        <w:t>1. Descripción General del Sistema</w:t>
      </w:r>
    </w:p>
    <w:p w:rsidR="00CA7A8F" w:rsidRPr="005C017B" w:rsidRDefault="005E555B">
      <w:pPr>
        <w:rPr>
          <w:lang w:val="es-CO"/>
        </w:rPr>
      </w:pPr>
      <w:r w:rsidRPr="005C017B">
        <w:rPr>
          <w:lang w:val="es-CO"/>
        </w:rPr>
        <w:t>La aplicación móvil de Gestión de Veterinaria tiene como propósito facilitar la administración integral de los procesos dentro de una clínica veterinaria. Permite gestionar usuarios, mascotas, tipos de mascotas, productos y categorías de productos. Su desarrollo se basa en un enfoque modular, aplicando principios de arquitectura limpia, usabilidad y componentes reutilizables.</w:t>
      </w:r>
    </w:p>
    <w:p w:rsidR="00CA7A8F" w:rsidRPr="005C017B" w:rsidRDefault="005E555B">
      <w:pPr>
        <w:pStyle w:val="Ttulo1"/>
        <w:rPr>
          <w:color w:val="000000" w:themeColor="text1"/>
          <w:lang w:val="es-CO"/>
        </w:rPr>
      </w:pPr>
      <w:r w:rsidRPr="005C017B">
        <w:rPr>
          <w:color w:val="000000" w:themeColor="text1"/>
          <w:lang w:val="es-CO"/>
        </w:rPr>
        <w:t>2. Objetivo del Proyecto</w:t>
      </w:r>
    </w:p>
    <w:p w:rsidR="00CA7A8F" w:rsidRPr="005C017B" w:rsidRDefault="005E555B">
      <w:pPr>
        <w:rPr>
          <w:lang w:val="es-CO"/>
        </w:rPr>
      </w:pPr>
      <w:r w:rsidRPr="005C017B">
        <w:rPr>
          <w:lang w:val="es-CO"/>
        </w:rPr>
        <w:t xml:space="preserve">El objetivo principal es convertir el prototipo de diseño (UI/UX) en una aplicación móvil funcional y escalable. La </w:t>
      </w:r>
      <w:proofErr w:type="spellStart"/>
      <w:r w:rsidRPr="005C017B">
        <w:rPr>
          <w:lang w:val="es-CO"/>
        </w:rPr>
        <w:t>app</w:t>
      </w:r>
      <w:proofErr w:type="spellEnd"/>
      <w:r w:rsidRPr="005C017B">
        <w:rPr>
          <w:lang w:val="es-CO"/>
        </w:rPr>
        <w:t xml:space="preserve"> busca mejorar la eficiencia operativa de una veterinaria, garantizando un manejo claro y organizado de los datos, con una interfaz intuitiva y fluida para el usuario final.</w:t>
      </w:r>
    </w:p>
    <w:p w:rsidR="00CA7A8F" w:rsidRPr="005C017B" w:rsidRDefault="005E555B">
      <w:pPr>
        <w:pStyle w:val="Ttulo1"/>
        <w:rPr>
          <w:color w:val="000000" w:themeColor="text1"/>
          <w:lang w:val="es-CO"/>
        </w:rPr>
      </w:pPr>
      <w:r w:rsidRPr="005C017B">
        <w:rPr>
          <w:color w:val="000000" w:themeColor="text1"/>
          <w:lang w:val="es-CO"/>
        </w:rPr>
        <w:t>3. Tecnologías y Herramientas a Utilizar</w:t>
      </w:r>
    </w:p>
    <w:p w:rsidR="00CA7A8F" w:rsidRPr="005C017B" w:rsidRDefault="005E555B">
      <w:pPr>
        <w:rPr>
          <w:lang w:val="es-CO"/>
        </w:rPr>
      </w:pPr>
      <w:r w:rsidRPr="005C017B">
        <w:rPr>
          <w:lang w:val="es-CO"/>
        </w:rPr>
        <w:t>Para el desarrollo de la aplicación se utilizarán las siguientes tecnologías y herramientas:</w:t>
      </w:r>
    </w:p>
    <w:p w:rsidR="00CA7A8F" w:rsidRDefault="005E555B">
      <w:pPr>
        <w:pStyle w:val="Listaconvietas"/>
      </w:pPr>
      <w:r>
        <w:t xml:space="preserve">• </w:t>
      </w:r>
      <w:proofErr w:type="spellStart"/>
      <w:r>
        <w:t>Lenguaje</w:t>
      </w:r>
      <w:proofErr w:type="spellEnd"/>
      <w:r>
        <w:t xml:space="preserve"> de </w:t>
      </w:r>
      <w:proofErr w:type="spellStart"/>
      <w:r>
        <w:t>programación</w:t>
      </w:r>
      <w:proofErr w:type="spellEnd"/>
      <w:r>
        <w:t>: Dart</w:t>
      </w:r>
    </w:p>
    <w:p w:rsidR="00CA7A8F" w:rsidRDefault="005E555B">
      <w:pPr>
        <w:pStyle w:val="Listaconvietas"/>
      </w:pPr>
      <w:r>
        <w:t>• Framework de desarrollo móvil: Flutter</w:t>
      </w:r>
    </w:p>
    <w:p w:rsidR="00CA7A8F" w:rsidRPr="005C017B" w:rsidRDefault="005E555B">
      <w:pPr>
        <w:pStyle w:val="Listaconvietas"/>
        <w:rPr>
          <w:lang w:val="es-CO"/>
        </w:rPr>
      </w:pPr>
      <w:r w:rsidRPr="005C017B">
        <w:rPr>
          <w:lang w:val="es-CO"/>
        </w:rPr>
        <w:t xml:space="preserve">• Base de datos local: </w:t>
      </w:r>
      <w:proofErr w:type="spellStart"/>
      <w:r w:rsidRPr="005C017B">
        <w:rPr>
          <w:lang w:val="es-CO"/>
        </w:rPr>
        <w:t>SQLite</w:t>
      </w:r>
      <w:proofErr w:type="spellEnd"/>
      <w:r w:rsidRPr="005C017B">
        <w:rPr>
          <w:lang w:val="es-CO"/>
        </w:rPr>
        <w:t xml:space="preserve"> o </w:t>
      </w:r>
      <w:proofErr w:type="spellStart"/>
      <w:r w:rsidRPr="005C017B">
        <w:rPr>
          <w:lang w:val="es-CO"/>
        </w:rPr>
        <w:t>Firebase</w:t>
      </w:r>
      <w:proofErr w:type="spellEnd"/>
      <w:r w:rsidRPr="005C017B">
        <w:rPr>
          <w:lang w:val="es-CO"/>
        </w:rPr>
        <w:t xml:space="preserve"> (según implementación final)</w:t>
      </w:r>
    </w:p>
    <w:p w:rsidR="00CA7A8F" w:rsidRPr="005C017B" w:rsidRDefault="005E555B">
      <w:pPr>
        <w:pStyle w:val="Listaconvietas"/>
        <w:rPr>
          <w:lang w:val="es-CO"/>
        </w:rPr>
      </w:pPr>
      <w:r w:rsidRPr="005C017B">
        <w:rPr>
          <w:lang w:val="es-CO"/>
        </w:rPr>
        <w:t xml:space="preserve">• Control de versiones: </w:t>
      </w:r>
      <w:proofErr w:type="spellStart"/>
      <w:r w:rsidRPr="005C017B">
        <w:rPr>
          <w:lang w:val="es-CO"/>
        </w:rPr>
        <w:t>Git</w:t>
      </w:r>
      <w:proofErr w:type="spellEnd"/>
      <w:r w:rsidRPr="005C017B">
        <w:rPr>
          <w:lang w:val="es-CO"/>
        </w:rPr>
        <w:t xml:space="preserve"> y </w:t>
      </w:r>
      <w:proofErr w:type="spellStart"/>
      <w:r w:rsidRPr="005C017B">
        <w:rPr>
          <w:lang w:val="es-CO"/>
        </w:rPr>
        <w:t>GitHub</w:t>
      </w:r>
      <w:proofErr w:type="spellEnd"/>
    </w:p>
    <w:p w:rsidR="00CA7A8F" w:rsidRPr="005C017B" w:rsidRDefault="005E555B">
      <w:pPr>
        <w:pStyle w:val="Listaconvietas"/>
        <w:rPr>
          <w:lang w:val="es-CO"/>
        </w:rPr>
      </w:pPr>
      <w:r w:rsidRPr="005C017B">
        <w:rPr>
          <w:lang w:val="es-CO"/>
        </w:rPr>
        <w:t xml:space="preserve">• Entorno de desarrollo: Visual Studio </w:t>
      </w:r>
      <w:proofErr w:type="spellStart"/>
      <w:r w:rsidRPr="005C017B">
        <w:rPr>
          <w:lang w:val="es-CO"/>
        </w:rPr>
        <w:t>Code</w:t>
      </w:r>
      <w:proofErr w:type="spellEnd"/>
      <w:r w:rsidRPr="005C017B">
        <w:rPr>
          <w:lang w:val="es-CO"/>
        </w:rPr>
        <w:t xml:space="preserve"> o </w:t>
      </w:r>
      <w:proofErr w:type="spellStart"/>
      <w:r w:rsidRPr="005C017B">
        <w:rPr>
          <w:lang w:val="es-CO"/>
        </w:rPr>
        <w:t>Android</w:t>
      </w:r>
      <w:proofErr w:type="spellEnd"/>
      <w:r w:rsidRPr="005C017B">
        <w:rPr>
          <w:lang w:val="es-CO"/>
        </w:rPr>
        <w:t xml:space="preserve"> Studio</w:t>
      </w:r>
    </w:p>
    <w:p w:rsidR="00CA7A8F" w:rsidRDefault="005E555B">
      <w:pPr>
        <w:pStyle w:val="Listaconvietas"/>
      </w:pPr>
      <w:r>
        <w:t xml:space="preserve">• </w:t>
      </w:r>
      <w:proofErr w:type="spellStart"/>
      <w:r>
        <w:t>Prototipado</w:t>
      </w:r>
      <w:proofErr w:type="spellEnd"/>
      <w:r>
        <w:t xml:space="preserve"> y </w:t>
      </w:r>
      <w:proofErr w:type="spellStart"/>
      <w:r>
        <w:t>diseño</w:t>
      </w:r>
      <w:proofErr w:type="spellEnd"/>
      <w:r>
        <w:t xml:space="preserve">: </w:t>
      </w:r>
      <w:proofErr w:type="spellStart"/>
      <w:r>
        <w:t>Figma</w:t>
      </w:r>
      <w:proofErr w:type="spellEnd"/>
    </w:p>
    <w:p w:rsidR="00CA7A8F" w:rsidRPr="005C017B" w:rsidRDefault="005E555B">
      <w:pPr>
        <w:pStyle w:val="Ttulo1"/>
        <w:rPr>
          <w:color w:val="000000" w:themeColor="text1"/>
        </w:rPr>
      </w:pPr>
      <w:r w:rsidRPr="005C017B">
        <w:rPr>
          <w:color w:val="000000" w:themeColor="text1"/>
        </w:rPr>
        <w:t>4. Arquitectura y Estructura del Proyecto</w:t>
      </w:r>
    </w:p>
    <w:p w:rsidR="00CA7A8F" w:rsidRPr="005C017B" w:rsidRDefault="005E555B">
      <w:pPr>
        <w:rPr>
          <w:lang w:val="es-CO"/>
        </w:rPr>
      </w:pPr>
      <w:r w:rsidRPr="005C017B">
        <w:rPr>
          <w:lang w:val="es-CO"/>
        </w:rPr>
        <w:t>La aplicación se implementará siguiendo una arquitectura basada en componentes modulares. Cada módulo representará una sección funcional (usuarios, mascotas, tipos, productos y categorías). Se aplicará el patrón MVC (Modelo–Vista–Controlador) o MVVM (Modelo–Vista–</w:t>
      </w:r>
      <w:proofErr w:type="spellStart"/>
      <w:r w:rsidRPr="005C017B">
        <w:rPr>
          <w:lang w:val="es-CO"/>
        </w:rPr>
        <w:t>VistaModelo</w:t>
      </w:r>
      <w:proofErr w:type="spellEnd"/>
      <w:r w:rsidRPr="005C017B">
        <w:rPr>
          <w:lang w:val="es-CO"/>
        </w:rPr>
        <w:t xml:space="preserve">), según la estructura recomendada en </w:t>
      </w:r>
      <w:proofErr w:type="spellStart"/>
      <w:r w:rsidRPr="005C017B">
        <w:rPr>
          <w:lang w:val="es-CO"/>
        </w:rPr>
        <w:t>Flutter</w:t>
      </w:r>
      <w:proofErr w:type="spellEnd"/>
      <w:r w:rsidRPr="005C017B">
        <w:rPr>
          <w:lang w:val="es-CO"/>
        </w:rPr>
        <w:t>.</w:t>
      </w:r>
    </w:p>
    <w:p w:rsidR="00CA7A8F" w:rsidRPr="005C017B" w:rsidRDefault="005E555B">
      <w:pPr>
        <w:rPr>
          <w:lang w:val="es-CO"/>
        </w:rPr>
      </w:pPr>
      <w:r w:rsidRPr="005C017B">
        <w:rPr>
          <w:lang w:val="es-CO"/>
        </w:rPr>
        <w:t>La estructura general del proyecto incluirá carpetas para cada módulo, organizadas de la siguiente forma:</w:t>
      </w:r>
    </w:p>
    <w:p w:rsidR="00CA7A8F" w:rsidRPr="005C017B" w:rsidRDefault="005E555B">
      <w:pPr>
        <w:pStyle w:val="Listaconvietas"/>
        <w:rPr>
          <w:lang w:val="es-CO"/>
        </w:rPr>
      </w:pPr>
      <w:r w:rsidRPr="005C017B">
        <w:rPr>
          <w:lang w:val="es-CO"/>
        </w:rPr>
        <w:t>• /</w:t>
      </w:r>
      <w:proofErr w:type="spellStart"/>
      <w:r w:rsidRPr="005C017B">
        <w:rPr>
          <w:lang w:val="es-CO"/>
        </w:rPr>
        <w:t>models</w:t>
      </w:r>
      <w:proofErr w:type="spellEnd"/>
      <w:r w:rsidRPr="005C017B">
        <w:rPr>
          <w:lang w:val="es-CO"/>
        </w:rPr>
        <w:t xml:space="preserve"> – Definición de clases y estructuras de datos</w:t>
      </w:r>
    </w:p>
    <w:p w:rsidR="00CA7A8F" w:rsidRPr="005C017B" w:rsidRDefault="005E555B">
      <w:pPr>
        <w:pStyle w:val="Listaconvietas"/>
        <w:rPr>
          <w:lang w:val="es-CO"/>
        </w:rPr>
      </w:pPr>
      <w:r w:rsidRPr="005C017B">
        <w:rPr>
          <w:lang w:val="es-CO"/>
        </w:rPr>
        <w:t>• /</w:t>
      </w:r>
      <w:proofErr w:type="spellStart"/>
      <w:r w:rsidRPr="005C017B">
        <w:rPr>
          <w:lang w:val="es-CO"/>
        </w:rPr>
        <w:t>views</w:t>
      </w:r>
      <w:proofErr w:type="spellEnd"/>
      <w:r w:rsidRPr="005C017B">
        <w:rPr>
          <w:lang w:val="es-CO"/>
        </w:rPr>
        <w:t xml:space="preserve"> – Pantallas y </w:t>
      </w:r>
      <w:proofErr w:type="spellStart"/>
      <w:r w:rsidRPr="005C017B">
        <w:rPr>
          <w:lang w:val="es-CO"/>
        </w:rPr>
        <w:t>widgets</w:t>
      </w:r>
      <w:proofErr w:type="spellEnd"/>
      <w:r w:rsidRPr="005C017B">
        <w:rPr>
          <w:lang w:val="es-CO"/>
        </w:rPr>
        <w:t xml:space="preserve"> de interfaz de usuario</w:t>
      </w:r>
    </w:p>
    <w:p w:rsidR="00CA7A8F" w:rsidRPr="005C017B" w:rsidRDefault="005E555B">
      <w:pPr>
        <w:pStyle w:val="Listaconvietas"/>
        <w:rPr>
          <w:lang w:val="es-CO"/>
        </w:rPr>
      </w:pPr>
      <w:r w:rsidRPr="005C017B">
        <w:rPr>
          <w:lang w:val="es-CO"/>
        </w:rPr>
        <w:t>• /</w:t>
      </w:r>
      <w:proofErr w:type="spellStart"/>
      <w:r w:rsidRPr="005C017B">
        <w:rPr>
          <w:lang w:val="es-CO"/>
        </w:rPr>
        <w:t>controllers</w:t>
      </w:r>
      <w:proofErr w:type="spellEnd"/>
      <w:r w:rsidRPr="005C017B">
        <w:rPr>
          <w:lang w:val="es-CO"/>
        </w:rPr>
        <w:t xml:space="preserve"> – Lógica de negocio y manejo de estado</w:t>
      </w:r>
    </w:p>
    <w:p w:rsidR="00CA7A8F" w:rsidRPr="005C017B" w:rsidRDefault="005E555B">
      <w:pPr>
        <w:pStyle w:val="Listaconvietas"/>
        <w:rPr>
          <w:lang w:val="es-CO"/>
        </w:rPr>
      </w:pPr>
      <w:r w:rsidRPr="005C017B">
        <w:rPr>
          <w:lang w:val="es-CO"/>
        </w:rPr>
        <w:t>• /</w:t>
      </w:r>
      <w:proofErr w:type="spellStart"/>
      <w:r w:rsidRPr="005C017B">
        <w:rPr>
          <w:lang w:val="es-CO"/>
        </w:rPr>
        <w:t>services</w:t>
      </w:r>
      <w:proofErr w:type="spellEnd"/>
      <w:r w:rsidRPr="005C017B">
        <w:rPr>
          <w:lang w:val="es-CO"/>
        </w:rPr>
        <w:t xml:space="preserve"> – Conexión con base de datos o API</w:t>
      </w:r>
    </w:p>
    <w:p w:rsidR="00CA7A8F" w:rsidRPr="005C017B" w:rsidRDefault="005E555B">
      <w:pPr>
        <w:pStyle w:val="Listaconvietas"/>
        <w:rPr>
          <w:lang w:val="es-CO"/>
        </w:rPr>
      </w:pPr>
      <w:r w:rsidRPr="005C017B">
        <w:rPr>
          <w:lang w:val="es-CO"/>
        </w:rPr>
        <w:lastRenderedPageBreak/>
        <w:t>• /</w:t>
      </w:r>
      <w:proofErr w:type="spellStart"/>
      <w:r w:rsidRPr="005C017B">
        <w:rPr>
          <w:lang w:val="es-CO"/>
        </w:rPr>
        <w:t>components</w:t>
      </w:r>
      <w:proofErr w:type="spellEnd"/>
      <w:r w:rsidRPr="005C017B">
        <w:rPr>
          <w:lang w:val="es-CO"/>
        </w:rPr>
        <w:t xml:space="preserve"> – Elementos reutilizables (</w:t>
      </w:r>
      <w:proofErr w:type="spellStart"/>
      <w:r w:rsidRPr="005C017B">
        <w:rPr>
          <w:lang w:val="es-CO"/>
        </w:rPr>
        <w:t>cards</w:t>
      </w:r>
      <w:proofErr w:type="spellEnd"/>
      <w:r w:rsidRPr="005C017B">
        <w:rPr>
          <w:lang w:val="es-CO"/>
        </w:rPr>
        <w:t>, formularios, listas, etc.)</w:t>
      </w:r>
    </w:p>
    <w:p w:rsidR="00CA7A8F" w:rsidRPr="005C017B" w:rsidRDefault="005E555B">
      <w:pPr>
        <w:pStyle w:val="Ttulo1"/>
        <w:rPr>
          <w:color w:val="000000" w:themeColor="text1"/>
        </w:rPr>
      </w:pPr>
      <w:r w:rsidRPr="005C017B">
        <w:rPr>
          <w:color w:val="000000" w:themeColor="text1"/>
        </w:rPr>
        <w:t xml:space="preserve">5. Módulos </w:t>
      </w:r>
      <w:proofErr w:type="gramStart"/>
      <w:r w:rsidRPr="005C017B">
        <w:rPr>
          <w:color w:val="000000" w:themeColor="text1"/>
        </w:rPr>
        <w:t>del</w:t>
      </w:r>
      <w:proofErr w:type="gramEnd"/>
      <w:r w:rsidRPr="005C017B">
        <w:rPr>
          <w:color w:val="000000" w:themeColor="text1"/>
        </w:rPr>
        <w:t xml:space="preserve"> Sistema</w:t>
      </w:r>
    </w:p>
    <w:p w:rsidR="00CA7A8F" w:rsidRDefault="005E555B">
      <w:pPr>
        <w:pStyle w:val="Listaconvietas"/>
      </w:pPr>
      <w:r>
        <w:t>• Módulo 1 – Gestión de Usuarios</w:t>
      </w:r>
    </w:p>
    <w:p w:rsidR="00CA7A8F" w:rsidRDefault="005E555B">
      <w:pPr>
        <w:pStyle w:val="Listaconvietas"/>
      </w:pPr>
      <w:r>
        <w:t>• Módulo 2 – Gestión de Mascotas</w:t>
      </w:r>
    </w:p>
    <w:p w:rsidR="00CA7A8F" w:rsidRPr="005C017B" w:rsidRDefault="005E555B">
      <w:pPr>
        <w:pStyle w:val="Listaconvietas"/>
        <w:rPr>
          <w:lang w:val="es-CO"/>
        </w:rPr>
      </w:pPr>
      <w:r w:rsidRPr="005C017B">
        <w:rPr>
          <w:lang w:val="es-CO"/>
        </w:rPr>
        <w:t>• Módulo 3 – Gestión de Tipos de Mascotas</w:t>
      </w:r>
    </w:p>
    <w:p w:rsidR="00CA7A8F" w:rsidRDefault="005E555B">
      <w:pPr>
        <w:pStyle w:val="Listaconvietas"/>
      </w:pPr>
      <w:r>
        <w:t xml:space="preserve">• </w:t>
      </w:r>
      <w:proofErr w:type="spellStart"/>
      <w:r>
        <w:t>Módulo</w:t>
      </w:r>
      <w:proofErr w:type="spellEnd"/>
      <w:r>
        <w:t xml:space="preserve"> 4 – </w:t>
      </w:r>
      <w:proofErr w:type="spellStart"/>
      <w:r>
        <w:t>Gestión</w:t>
      </w:r>
      <w:proofErr w:type="spellEnd"/>
      <w:r>
        <w:t xml:space="preserve"> de Productos</w:t>
      </w:r>
    </w:p>
    <w:p w:rsidR="00CA7A8F" w:rsidRPr="005C017B" w:rsidRDefault="005E555B">
      <w:pPr>
        <w:pStyle w:val="Listaconvietas"/>
        <w:rPr>
          <w:lang w:val="es-CO"/>
        </w:rPr>
      </w:pPr>
      <w:r w:rsidRPr="005C017B">
        <w:rPr>
          <w:lang w:val="es-CO"/>
        </w:rPr>
        <w:t>• Módulo 5 – Gestión de Categorías de Productos</w:t>
      </w:r>
    </w:p>
    <w:p w:rsidR="00CA7A8F" w:rsidRPr="005C017B" w:rsidRDefault="005E555B">
      <w:pPr>
        <w:pStyle w:val="Ttulo1"/>
        <w:rPr>
          <w:color w:val="000000" w:themeColor="text1"/>
          <w:lang w:val="es-CO"/>
        </w:rPr>
      </w:pPr>
      <w:r w:rsidRPr="005C017B">
        <w:rPr>
          <w:color w:val="000000" w:themeColor="text1"/>
          <w:lang w:val="es-CO"/>
        </w:rPr>
        <w:t>6. Historias de Usuario</w:t>
      </w:r>
    </w:p>
    <w:p w:rsidR="00CA7A8F" w:rsidRPr="005C017B" w:rsidRDefault="005E555B">
      <w:pPr>
        <w:rPr>
          <w:lang w:val="es-CO"/>
        </w:rPr>
      </w:pPr>
      <w:r w:rsidRPr="005C017B">
        <w:rPr>
          <w:lang w:val="es-CO"/>
        </w:rPr>
        <w:t>A continuación se presentan las 18 historias de usuario correspondientes a los diferentes módulos del sistema, cada una con su descripción, criterios de aceptación y escenarios de uso.</w:t>
      </w:r>
    </w:p>
    <w:p w:rsidR="00CA7A8F" w:rsidRPr="005C017B" w:rsidRDefault="005E555B">
      <w:pPr>
        <w:pStyle w:val="Listaconvietas"/>
        <w:rPr>
          <w:lang w:val="es-CO"/>
        </w:rPr>
      </w:pPr>
      <w:r w:rsidRPr="005C017B">
        <w:rPr>
          <w:lang w:val="es-CO"/>
        </w:rPr>
        <w:t>• HU1 – Lista de usuarios: visualizar usuarios registrados.</w:t>
      </w:r>
    </w:p>
    <w:p w:rsidR="00CA7A8F" w:rsidRPr="005C017B" w:rsidRDefault="005E555B">
      <w:pPr>
        <w:pStyle w:val="Listaconvietas"/>
        <w:rPr>
          <w:lang w:val="es-CO"/>
        </w:rPr>
      </w:pPr>
      <w:r w:rsidRPr="005C017B">
        <w:rPr>
          <w:lang w:val="es-CO"/>
        </w:rPr>
        <w:t>• HU2 – Crear usuario: registrar nuevos usuarios en el sistema.</w:t>
      </w:r>
    </w:p>
    <w:p w:rsidR="00CA7A8F" w:rsidRPr="005C017B" w:rsidRDefault="005E555B">
      <w:pPr>
        <w:pStyle w:val="Listaconvietas"/>
        <w:rPr>
          <w:lang w:val="es-CO"/>
        </w:rPr>
      </w:pPr>
      <w:r w:rsidRPr="005C017B">
        <w:rPr>
          <w:lang w:val="es-CO"/>
        </w:rPr>
        <w:t>• HU3 – Editar usuario: modificar información de un usuario existente.</w:t>
      </w:r>
    </w:p>
    <w:p w:rsidR="00CA7A8F" w:rsidRPr="005C017B" w:rsidRDefault="005E555B">
      <w:pPr>
        <w:pStyle w:val="Listaconvietas"/>
        <w:rPr>
          <w:lang w:val="es-CO"/>
        </w:rPr>
      </w:pPr>
      <w:r w:rsidRPr="005C017B">
        <w:rPr>
          <w:lang w:val="es-CO"/>
        </w:rPr>
        <w:t>• HU4 – Detalle usuario: ver información completa de un usuario.</w:t>
      </w:r>
    </w:p>
    <w:p w:rsidR="00CA7A8F" w:rsidRPr="005C017B" w:rsidRDefault="005E555B">
      <w:pPr>
        <w:pStyle w:val="Listaconvietas"/>
        <w:rPr>
          <w:lang w:val="es-CO"/>
        </w:rPr>
      </w:pPr>
      <w:r w:rsidRPr="005C017B">
        <w:rPr>
          <w:lang w:val="es-CO"/>
        </w:rPr>
        <w:t>• HU5 – Lista de mascotas: visualizar todas las mascotas registradas.</w:t>
      </w:r>
    </w:p>
    <w:p w:rsidR="00CA7A8F" w:rsidRPr="005C017B" w:rsidRDefault="005E555B">
      <w:pPr>
        <w:pStyle w:val="Listaconvietas"/>
        <w:rPr>
          <w:lang w:val="es-CO"/>
        </w:rPr>
      </w:pPr>
      <w:r w:rsidRPr="005C017B">
        <w:rPr>
          <w:lang w:val="es-CO"/>
        </w:rPr>
        <w:t>• HU6 – Registrar mascota: agregar nuevas mascotas al sistema.</w:t>
      </w:r>
    </w:p>
    <w:p w:rsidR="00CA7A8F" w:rsidRPr="005C017B" w:rsidRDefault="005E555B">
      <w:pPr>
        <w:pStyle w:val="Listaconvietas"/>
        <w:rPr>
          <w:lang w:val="es-CO"/>
        </w:rPr>
      </w:pPr>
      <w:r w:rsidRPr="005C017B">
        <w:rPr>
          <w:lang w:val="es-CO"/>
        </w:rPr>
        <w:t>• HU7 – Editar mascota: actualizar datos de mascotas existentes.</w:t>
      </w:r>
    </w:p>
    <w:p w:rsidR="00CA7A8F" w:rsidRPr="005C017B" w:rsidRDefault="005E555B">
      <w:pPr>
        <w:pStyle w:val="Listaconvietas"/>
        <w:rPr>
          <w:lang w:val="es-CO"/>
        </w:rPr>
      </w:pPr>
      <w:r w:rsidRPr="005C017B">
        <w:rPr>
          <w:lang w:val="es-CO"/>
        </w:rPr>
        <w:t>• HU8 – Detalle mascota: consultar información detallada de una mascota.</w:t>
      </w:r>
    </w:p>
    <w:p w:rsidR="00CA7A8F" w:rsidRPr="005C017B" w:rsidRDefault="005E555B">
      <w:pPr>
        <w:pStyle w:val="Listaconvietas"/>
        <w:rPr>
          <w:lang w:val="es-CO"/>
        </w:rPr>
      </w:pPr>
      <w:r w:rsidRPr="005C017B">
        <w:rPr>
          <w:lang w:val="es-CO"/>
        </w:rPr>
        <w:t>• HU9 – Lista de tipos: visualizar tipos de mascotas registrados.</w:t>
      </w:r>
    </w:p>
    <w:p w:rsidR="00CA7A8F" w:rsidRPr="005C017B" w:rsidRDefault="005E555B">
      <w:pPr>
        <w:pStyle w:val="Listaconvietas"/>
        <w:rPr>
          <w:lang w:val="es-CO"/>
        </w:rPr>
      </w:pPr>
      <w:r w:rsidRPr="005C017B">
        <w:rPr>
          <w:lang w:val="es-CO"/>
        </w:rPr>
        <w:t>• HU10 – Crear tipo: registrar nuevos tipos de mascotas.</w:t>
      </w:r>
    </w:p>
    <w:p w:rsidR="00CA7A8F" w:rsidRPr="005C017B" w:rsidRDefault="005E555B">
      <w:pPr>
        <w:pStyle w:val="Listaconvietas"/>
        <w:rPr>
          <w:lang w:val="es-CO"/>
        </w:rPr>
      </w:pPr>
      <w:r w:rsidRPr="005C017B">
        <w:rPr>
          <w:lang w:val="es-CO"/>
        </w:rPr>
        <w:t>• HU11 – Editar tipo: actualizar nombre o ícono de un tipo existente.</w:t>
      </w:r>
    </w:p>
    <w:p w:rsidR="00CA7A8F" w:rsidRPr="005C017B" w:rsidRDefault="005E555B">
      <w:pPr>
        <w:pStyle w:val="Listaconvietas"/>
        <w:rPr>
          <w:lang w:val="es-CO"/>
        </w:rPr>
      </w:pPr>
      <w:r w:rsidRPr="005C017B">
        <w:rPr>
          <w:lang w:val="es-CO"/>
        </w:rPr>
        <w:t>• HU12 – Lista de productos: visualizar productos registrados.</w:t>
      </w:r>
    </w:p>
    <w:p w:rsidR="00CA7A8F" w:rsidRPr="005C017B" w:rsidRDefault="005E555B">
      <w:pPr>
        <w:pStyle w:val="Listaconvietas"/>
        <w:rPr>
          <w:lang w:val="es-CO"/>
        </w:rPr>
      </w:pPr>
      <w:r w:rsidRPr="005C017B">
        <w:rPr>
          <w:lang w:val="es-CO"/>
        </w:rPr>
        <w:t>• HU13 – Detalle producto: ver información detallada de productos.</w:t>
      </w:r>
    </w:p>
    <w:p w:rsidR="00CA7A8F" w:rsidRPr="005C017B" w:rsidRDefault="005E555B">
      <w:pPr>
        <w:pStyle w:val="Listaconvietas"/>
        <w:rPr>
          <w:lang w:val="es-CO"/>
        </w:rPr>
      </w:pPr>
      <w:r w:rsidRPr="005C017B">
        <w:rPr>
          <w:lang w:val="es-CO"/>
        </w:rPr>
        <w:t>• HU14 – Crear producto: registrar nuevos productos.</w:t>
      </w:r>
    </w:p>
    <w:p w:rsidR="00CA7A8F" w:rsidRPr="005C017B" w:rsidRDefault="005E555B">
      <w:pPr>
        <w:pStyle w:val="Listaconvietas"/>
        <w:rPr>
          <w:lang w:val="es-CO"/>
        </w:rPr>
      </w:pPr>
      <w:r w:rsidRPr="005C017B">
        <w:rPr>
          <w:lang w:val="es-CO"/>
        </w:rPr>
        <w:t>• HU15 – Editar producto: modificar información de productos existentes.</w:t>
      </w:r>
    </w:p>
    <w:p w:rsidR="00CA7A8F" w:rsidRPr="005C017B" w:rsidRDefault="005E555B">
      <w:pPr>
        <w:pStyle w:val="Listaconvietas"/>
        <w:rPr>
          <w:lang w:val="es-CO"/>
        </w:rPr>
      </w:pPr>
      <w:r w:rsidRPr="005C017B">
        <w:rPr>
          <w:lang w:val="es-CO"/>
        </w:rPr>
        <w:t>• HU16 – Lista de categorías: visualizar categorías de productos.</w:t>
      </w:r>
    </w:p>
    <w:p w:rsidR="00CA7A8F" w:rsidRPr="005C017B" w:rsidRDefault="005E555B">
      <w:pPr>
        <w:pStyle w:val="Listaconvietas"/>
        <w:rPr>
          <w:lang w:val="es-CO"/>
        </w:rPr>
      </w:pPr>
      <w:r w:rsidRPr="005C017B">
        <w:rPr>
          <w:lang w:val="es-CO"/>
        </w:rPr>
        <w:t>• HU17 – Crear categoría: agregar nuevas categorías.</w:t>
      </w:r>
    </w:p>
    <w:p w:rsidR="00CA7A8F" w:rsidRPr="005C017B" w:rsidRDefault="005E555B">
      <w:pPr>
        <w:pStyle w:val="Listaconvietas"/>
        <w:rPr>
          <w:lang w:val="es-CO"/>
        </w:rPr>
      </w:pPr>
      <w:r w:rsidRPr="005C017B">
        <w:rPr>
          <w:lang w:val="es-CO"/>
        </w:rPr>
        <w:t>• HU18 – Editar categoría: actualizar información de una categoría existente.</w:t>
      </w:r>
    </w:p>
    <w:p w:rsidR="00CA7A8F" w:rsidRPr="005C017B" w:rsidRDefault="005E555B">
      <w:pPr>
        <w:pStyle w:val="Ttulo1"/>
        <w:rPr>
          <w:color w:val="000000" w:themeColor="text1"/>
          <w:lang w:val="es-CO"/>
        </w:rPr>
      </w:pPr>
      <w:r w:rsidRPr="005C017B">
        <w:rPr>
          <w:color w:val="000000" w:themeColor="text1"/>
          <w:lang w:val="es-CO"/>
        </w:rPr>
        <w:t>7. Conclusión y Alcance Esperado</w:t>
      </w:r>
    </w:p>
    <w:p w:rsidR="00CA7A8F" w:rsidRDefault="005E555B">
      <w:pPr>
        <w:rPr>
          <w:lang w:val="es-CO"/>
        </w:rPr>
      </w:pPr>
      <w:r w:rsidRPr="005C017B">
        <w:rPr>
          <w:lang w:val="es-CO"/>
        </w:rPr>
        <w:t>El desarrollo de la App de Gestión de Veterinaria permitirá optimizar la administración de los procesos internos de una clínica veterinaria. Mediante el uso de tecnologías modernas y una arquitectura modular, el sistema ofrecerá una experiencia fluida, adaptable y eficiente. Se espera que el producto final cumpla con las necesidades de gestión de usuarios, mascotas y productos, garantizando la escalabilidad para futuras mejoras o integraciones.</w:t>
      </w:r>
    </w:p>
    <w:p w:rsidR="000C38FE" w:rsidRPr="000C38FE" w:rsidRDefault="000C38FE" w:rsidP="000C38FE">
      <w:pPr>
        <w:rPr>
          <w:lang w:val="es-CO"/>
        </w:rPr>
      </w:pPr>
      <w:bookmarkStart w:id="0" w:name="_GoBack"/>
      <w:bookmarkEnd w:id="0"/>
    </w:p>
    <w:p w:rsidR="005E555B" w:rsidRPr="005C017B" w:rsidRDefault="005E555B">
      <w:pPr>
        <w:rPr>
          <w:lang w:val="es-CO"/>
        </w:rPr>
      </w:pPr>
    </w:p>
    <w:sectPr w:rsidR="005E555B" w:rsidRPr="005C017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0C38FE"/>
    <w:rsid w:val="0015074B"/>
    <w:rsid w:val="0029639D"/>
    <w:rsid w:val="00326F90"/>
    <w:rsid w:val="005C017B"/>
    <w:rsid w:val="005E555B"/>
    <w:rsid w:val="00AA1D8D"/>
    <w:rsid w:val="00B47730"/>
    <w:rsid w:val="00CA7A8F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  <w15:docId w15:val="{69818614-8CD0-4F92-BBFA-3AB73ED1D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uesto">
    <w:name w:val="Title"/>
    <w:basedOn w:val="Normal"/>
    <w:next w:val="Normal"/>
    <w:link w:val="Puest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0C38F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7E5842D-1DEE-42EA-994D-C3C7BB14B7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620</Words>
  <Characters>3416</Characters>
  <Application>Microsoft Office Word</Application>
  <DocSecurity>0</DocSecurity>
  <Lines>28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4028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Edinson Marin</cp:lastModifiedBy>
  <cp:revision>3</cp:revision>
  <dcterms:created xsi:type="dcterms:W3CDTF">2025-10-07T18:47:00Z</dcterms:created>
  <dcterms:modified xsi:type="dcterms:W3CDTF">2025-10-08T03:46:00Z</dcterms:modified>
  <cp:category/>
</cp:coreProperties>
</file>